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0C24B3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14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40E6C772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79035" cy="8851265"/>
            <wp:effectExtent l="0" t="0" r="12065" b="6985"/>
            <wp:docPr id="2" name="Picture 2" descr="WhatsApp Image 2024-11-08 at 12.42.37_2ebae6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08 at 12.42.37_2ebae67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FD5B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08 at 12.42.40_fb0035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08 at 12.42.40_fb0035c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2CF7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41D0E6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560ED5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 w14:paraId="0C4D37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11970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'ord_no'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41E6D9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'purch_amt'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270.65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65.26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948.5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2400.6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5760.0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1983.43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2480.4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250.45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75.29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3045.6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3B3E54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'ord_date'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'2012-10-05'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'2012-09-10'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'2012-08-17'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'2012-09-10'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'2012-07-27'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'2012-09-10'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'2012-10-10'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'2012-06-27'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'2012-08-17'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'2012-08-17'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'2012-04-25'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3EAAF1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'customer_id'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15107D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'salesman_id'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07855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C8600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2BFF9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'ord_no'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'ord_no'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fillna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A8B73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'salesman_id'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'salesman_id'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fillna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E2AF1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'ord_date'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'ord_date'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fillna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'Unknown'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3D38F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AA2FC48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 w14:paraId="7634BB59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2F51ADA3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230" cy="1615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44A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463AD1"/>
    <w:rsid w:val="0CD011E6"/>
    <w:rsid w:val="0CD618A1"/>
    <w:rsid w:val="276C74A9"/>
    <w:rsid w:val="28876F6E"/>
    <w:rsid w:val="2E587BF9"/>
    <w:rsid w:val="34604F53"/>
    <w:rsid w:val="4D2A0D71"/>
    <w:rsid w:val="515A6B83"/>
    <w:rsid w:val="67193093"/>
    <w:rsid w:val="68503903"/>
    <w:rsid w:val="6BA30CF3"/>
    <w:rsid w:val="703A2630"/>
    <w:rsid w:val="78A37DB4"/>
    <w:rsid w:val="7DFC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2024-11-08T07:17:42Z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