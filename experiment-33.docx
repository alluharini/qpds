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07325C2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98765"/>
            <wp:effectExtent l="0" t="0" r="12065" b="6985"/>
            <wp:docPr id="2" name="Picture 2" descr="WhatsApp Image 2024-11-13 at 12.15.57_e5dd5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57_e5dd512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6.01_cc75e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6.01_cc75e71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44F8A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7098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06C5D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78B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38C2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FE7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ECD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'Scatter Plot with Empty Circles'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7A5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B270F1A">
      <w:pPr>
        <w:keepNext w:val="0"/>
        <w:keepLines w:val="0"/>
        <w:widowControl/>
        <w:suppressLineNumbers w:val="0"/>
        <w:jc w:val="left"/>
      </w:pPr>
    </w:p>
    <w:p w14:paraId="076E208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665793C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3983355"/>
            <wp:effectExtent l="0" t="0" r="76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624C57"/>
    <w:rsid w:val="69F4331B"/>
    <w:rsid w:val="6BA30CF3"/>
    <w:rsid w:val="72EB1A08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