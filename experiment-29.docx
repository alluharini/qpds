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C3FCCE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-29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17984421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632065"/>
            <wp:effectExtent l="0" t="0" r="12065" b="6985"/>
            <wp:docPr id="2" name="Picture 2" descr="WhatsApp Image 2024-11-13 at 12.15.13_faae7c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3 at 12.15.13_faae7c5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8406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3 at 12.15.19_2dce9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3 at 12.15.19_2dce997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1FCDD7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23AA0F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5052D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languages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'Java'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'Python'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'PHP'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'JavaScript'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'C#'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'C++'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664DA1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popularity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1C6DE5FB">
      <w:pPr>
        <w:keepNext w:val="0"/>
        <w:keepLines w:val="0"/>
        <w:widowControl/>
        <w:suppressLineNumbers w:val="0"/>
        <w:jc w:val="left"/>
      </w:pPr>
    </w:p>
    <w:p w14:paraId="684C58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'purple'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'cyan'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E70A887">
      <w:pPr>
        <w:keepNext w:val="0"/>
        <w:keepLines w:val="0"/>
        <w:widowControl/>
        <w:suppressLineNumbers w:val="0"/>
        <w:jc w:val="left"/>
      </w:pPr>
    </w:p>
    <w:p w14:paraId="0F18B9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languages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popularity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E283D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'Programming Languages'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0024F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'Popularity (%)'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80394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'Popularity of Programming Languages'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532D5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47F164D1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78509275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4000500"/>
            <wp:effectExtent l="0" t="0" r="698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D908C1">
      <w:pPr>
        <w:rPr>
          <w:rFonts w:hint="default"/>
          <w:lang w:val="en-US"/>
        </w:rPr>
      </w:pPr>
    </w:p>
    <w:p w14:paraId="4956FDB6">
      <w:pPr>
        <w:rPr>
          <w:rFonts w:hint="default"/>
          <w:lang w:val="en-US"/>
        </w:rPr>
      </w:pPr>
    </w:p>
    <w:p w14:paraId="1C685B1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3B589C"/>
    <w:rsid w:val="0C463AD1"/>
    <w:rsid w:val="0CD011E6"/>
    <w:rsid w:val="0CD618A1"/>
    <w:rsid w:val="136C36AD"/>
    <w:rsid w:val="276C74A9"/>
    <w:rsid w:val="28876F6E"/>
    <w:rsid w:val="2E587BF9"/>
    <w:rsid w:val="34604F53"/>
    <w:rsid w:val="38D5381C"/>
    <w:rsid w:val="40290C84"/>
    <w:rsid w:val="412276D8"/>
    <w:rsid w:val="4D2A0D71"/>
    <w:rsid w:val="515A6B83"/>
    <w:rsid w:val="5CA87049"/>
    <w:rsid w:val="67193093"/>
    <w:rsid w:val="68503903"/>
    <w:rsid w:val="6BA30CF3"/>
    <w:rsid w:val="703A2630"/>
    <w:rsid w:val="74F65FEB"/>
    <w:rsid w:val="78A37DB4"/>
    <w:rsid w:val="7DFC7E97"/>
    <w:rsid w:val="7E9C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2024-11-14T11:58:06Z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