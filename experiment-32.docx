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-32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20C6FD87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832725"/>
            <wp:effectExtent l="0" t="0" r="12065" b="15875"/>
            <wp:docPr id="2" name="Picture 2" descr="WhatsApp Image 2024-11-13 at 12.15.45_2fae5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5.45_2fae5c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5.51_e53ea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5.51_e53ea3e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41818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51053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11B627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95447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88AE6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FDF57B">
      <w:pPr>
        <w:keepNext w:val="0"/>
        <w:keepLines w:val="0"/>
        <w:widowControl/>
        <w:suppressLineNumbers w:val="0"/>
        <w:jc w:val="left"/>
      </w:pPr>
    </w:p>
    <w:p w14:paraId="4F11F2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FB2F1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'Scatter graph with Random Distribution'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E8A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DDC686F">
      <w:pPr>
        <w:keepNext w:val="0"/>
        <w:keepLines w:val="0"/>
        <w:widowControl/>
        <w:suppressLineNumbers w:val="0"/>
        <w:jc w:val="left"/>
      </w:pPr>
    </w:p>
    <w:p w14:paraId="36AE8403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2273116C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395541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B3348FC"/>
    <w:rsid w:val="2031358C"/>
    <w:rsid w:val="276C74A9"/>
    <w:rsid w:val="2E587BF9"/>
    <w:rsid w:val="32A42C77"/>
    <w:rsid w:val="34604F53"/>
    <w:rsid w:val="381D29D4"/>
    <w:rsid w:val="48E54575"/>
    <w:rsid w:val="4EDE1A7C"/>
    <w:rsid w:val="5591617B"/>
    <w:rsid w:val="5C1B7B96"/>
    <w:rsid w:val="5F1D065B"/>
    <w:rsid w:val="68503903"/>
    <w:rsid w:val="68FA4FCE"/>
    <w:rsid w:val="69624C57"/>
    <w:rsid w:val="6BA30CF3"/>
    <w:rsid w:val="70456CEA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