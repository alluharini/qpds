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AFAB8F"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-27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LabBook: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4979035" cy="7641590"/>
            <wp:effectExtent l="0" t="0" r="12065" b="16510"/>
            <wp:docPr id="1" name="Picture 1" descr="WhatsApp Image 2024-11-13 at 12.14.41_9f8ec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11-13 at 12.14.41_9f8ec1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64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C88C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4979035" cy="8851265"/>
            <wp:effectExtent l="0" t="0" r="12065" b="6985"/>
            <wp:docPr id="2" name="Picture 2" descr="WhatsApp Image 2024-11-13 at 12.14.49_e4504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13 at 12.14.49_e45047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85F2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 w14:paraId="760579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</w:p>
    <w:p w14:paraId="5A9DD7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212B0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languages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'Java'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'Python'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'PHP'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'JavaScript'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'C#'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'C++'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6E23A2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popularity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22.2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17.6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8.8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7.7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6.7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7A618D3A">
      <w:pPr>
        <w:keepNext w:val="0"/>
        <w:keepLines w:val="0"/>
        <w:widowControl/>
        <w:suppressLineNumbers w:val="0"/>
        <w:jc w:val="left"/>
      </w:pPr>
    </w:p>
    <w:p w14:paraId="325310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languages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popularity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'skyblue'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4B04C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'Programming Languages'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120FE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'Popularity (%)'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1D4E7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'Popularity of Programming Languages'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0A563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4B315F3F">
      <w:pPr>
        <w:keepNext w:val="0"/>
        <w:keepLines w:val="0"/>
        <w:widowControl/>
        <w:suppressLineNumbers w:val="0"/>
        <w:jc w:val="left"/>
      </w:pPr>
    </w:p>
    <w:p w14:paraId="06D6BA8E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4BDBA1CD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 w14:paraId="6020BA5A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3040" cy="3904615"/>
            <wp:effectExtent l="0" t="0" r="381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EBAA9">
      <w:pPr>
        <w:rPr>
          <w:rFonts w:hint="default"/>
          <w:lang w:val="en-US"/>
        </w:rPr>
      </w:pPr>
    </w:p>
    <w:p w14:paraId="1BB3600C">
      <w:pPr>
        <w:rPr>
          <w:rFonts w:hint="default"/>
          <w:lang w:val="en-US"/>
        </w:rPr>
      </w:pPr>
    </w:p>
    <w:p w14:paraId="00DEAAEB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19454B"/>
    <w:rsid w:val="09A71123"/>
    <w:rsid w:val="0CD011E6"/>
    <w:rsid w:val="0F83341F"/>
    <w:rsid w:val="10D02F8D"/>
    <w:rsid w:val="163C6C95"/>
    <w:rsid w:val="17A66578"/>
    <w:rsid w:val="1EF34CD3"/>
    <w:rsid w:val="276C74A9"/>
    <w:rsid w:val="2E587BF9"/>
    <w:rsid w:val="2E92122C"/>
    <w:rsid w:val="337A475A"/>
    <w:rsid w:val="34604F53"/>
    <w:rsid w:val="354D7A8D"/>
    <w:rsid w:val="42E460CD"/>
    <w:rsid w:val="461B2E3B"/>
    <w:rsid w:val="50D221BB"/>
    <w:rsid w:val="5D2504E5"/>
    <w:rsid w:val="68503903"/>
    <w:rsid w:val="6BA30CF3"/>
    <w:rsid w:val="767C1670"/>
    <w:rsid w:val="78A3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2024-11-14T11:55:45Z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91C25B6B04D34104ABC8E8308F711EFB_11</vt:lpwstr>
  </property>
</Properties>
</file>