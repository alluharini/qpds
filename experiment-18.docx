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9A7D3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18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858760"/>
            <wp:effectExtent l="0" t="0" r="12065" b="8890"/>
            <wp:docPr id="2" name="Picture 2" descr="WhatsApp Image 2024-11-11 at 10.28.14_5df62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28.14_5df628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8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843D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1 at 10.28.17_dbbec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1 at 10.28.17_dbbecc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F3E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569E1E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21CE6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79C8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'student_name'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'Charlie'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'Ella'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'Frank'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74551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'school_code'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5D67C9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04BB1F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E1E47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4D2AA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6E7ED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'school_code'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19FE36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"Grouped DataFrame:"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9B76A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grouped_df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C06A8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Group: School Code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Class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52298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F3BD7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FE61348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A28AE70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4B767DF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960" cy="20351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87B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DB07FD"/>
    <w:rsid w:val="0CD011E6"/>
    <w:rsid w:val="0E622DAF"/>
    <w:rsid w:val="274A53F7"/>
    <w:rsid w:val="276C74A9"/>
    <w:rsid w:val="2AC3128C"/>
    <w:rsid w:val="2C491BD1"/>
    <w:rsid w:val="2E587BF9"/>
    <w:rsid w:val="34604F53"/>
    <w:rsid w:val="433266E3"/>
    <w:rsid w:val="5F415216"/>
    <w:rsid w:val="644B4EA9"/>
    <w:rsid w:val="68503903"/>
    <w:rsid w:val="6BA30CF3"/>
    <w:rsid w:val="78A37DB4"/>
    <w:rsid w:val="7AD6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