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30736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6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5F78BFAA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7025640"/>
            <wp:effectExtent l="0" t="0" r="7620" b="3810"/>
            <wp:docPr id="2" name="Picture 2" descr="WhatsApp Image 2024-11-08 at 09.15.15_785de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8 at 09.15.15_785de8f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B910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 w14:paraId="08B41811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7025640"/>
            <wp:effectExtent l="0" t="0" r="7620" b="3810"/>
            <wp:docPr id="3" name="Picture 3" descr="WhatsApp Image 2024-11-08 at 09.15.15_748098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8 at 09.15.15_7480983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</w:p>
    <w:p w14:paraId="27B22A64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61AD2CF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566706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pd</w:t>
      </w:r>
    </w:p>
    <w:p w14:paraId="4E4923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plt</w:t>
      </w:r>
    </w:p>
    <w:p w14:paraId="605DBA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1232D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D98D5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525B6F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'01-04-2020'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'02-04-2020'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'03-04-2020'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'06-04-2020'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'07-04-2020'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98173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'08-04-2020'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'09-04-2020'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'13-04-2020'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'15-04-2020'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'16-04-2020'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11B9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'17-04-2020'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'21-04-2020'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'22-04-2020'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'23-04-2020'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BAB2F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'24-04-2020'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'27-04-2020'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'28-04-2020'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'29-04-2020'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'30-04-2020'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48656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'01-05-2020'</w:t>
      </w:r>
    </w:p>
    <w:p w14:paraId="570E9B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4EED9D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'Volume'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612B96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2343100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1964900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2314300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2664700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2877300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2787400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2765700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2573000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646DA9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1671700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1517800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1955000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1593000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1684300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1564600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1600700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1641600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2967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2168800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1613500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3793600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2695400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2072500</w:t>
      </w:r>
    </w:p>
    <w:p w14:paraId="124FAC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1A5385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'Adj Close'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624FE8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1105.62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1100.84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1097.88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1186.92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1186.51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1110.21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1211.45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1217.35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7F19C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1262.47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1278.45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1266.21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1261.84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1266.24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1278.31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1273.38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1275.51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966E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1288.43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1249.68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1341.48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1278.06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1320.61</w:t>
      </w:r>
    </w:p>
    <w:p w14:paraId="6EFE45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 w14:paraId="379EB8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B188F98">
      <w:pPr>
        <w:keepNext w:val="0"/>
        <w:keepLines w:val="0"/>
        <w:widowControl/>
        <w:suppressLineNumbers w:val="0"/>
        <w:jc w:val="left"/>
      </w:pPr>
    </w:p>
    <w:p w14:paraId="7D3DFD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pd.DataFrame(data)</w:t>
      </w:r>
    </w:p>
    <w:p w14:paraId="2186CA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pd.to_datetime(df[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-%m-%Y'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A8A967F">
      <w:pPr>
        <w:keepNext w:val="0"/>
        <w:keepLines w:val="0"/>
        <w:widowControl/>
        <w:suppressLineNumbers w:val="0"/>
        <w:jc w:val="left"/>
      </w:pPr>
    </w:p>
    <w:p w14:paraId="7A817C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start_date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'2020-04-01'</w:t>
      </w:r>
    </w:p>
    <w:p w14:paraId="570671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end_date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'2020-05-01'</w:t>
      </w:r>
    </w:p>
    <w:p w14:paraId="4D3CAE08">
      <w:pPr>
        <w:keepNext w:val="0"/>
        <w:keepLines w:val="0"/>
        <w:widowControl/>
        <w:suppressLineNumbers w:val="0"/>
        <w:jc w:val="left"/>
      </w:pPr>
    </w:p>
    <w:p w14:paraId="545E93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filtered_df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df[(df[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start_date)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end_date)]</w:t>
      </w:r>
    </w:p>
    <w:p w14:paraId="351AC984">
      <w:pPr>
        <w:keepNext w:val="0"/>
        <w:keepLines w:val="0"/>
        <w:widowControl/>
        <w:suppressLineNumbers w:val="0"/>
        <w:jc w:val="left"/>
      </w:pPr>
    </w:p>
    <w:p w14:paraId="550D58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15E4A7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plt.scatter(filtered_df[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'Volume'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filtered_df[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'Adj Close'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4ABAD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'Trading Volume vs. Adjusted Closing Price (Alphabet Inc.)'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F8E2C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'Volume'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D7EB4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'Adjusted Close Price'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1A411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68AD1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plt.show()</w:t>
      </w:r>
    </w:p>
    <w:p w14:paraId="602D264F">
      <w:pPr>
        <w:keepNext w:val="0"/>
        <w:keepLines w:val="0"/>
        <w:widowControl/>
        <w:suppressLineNumbers w:val="0"/>
        <w:jc w:val="left"/>
      </w:pPr>
    </w:p>
    <w:p w14:paraId="1E2076CB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 w14:paraId="4CBC1571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00AAECEC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32492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D011E6"/>
    <w:rsid w:val="276C74A9"/>
    <w:rsid w:val="2E587BF9"/>
    <w:rsid w:val="34604F53"/>
    <w:rsid w:val="68503903"/>
    <w:rsid w:val="6BA30CF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2024-11-08T03:51:43Z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