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-30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0031A206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8051800"/>
            <wp:effectExtent l="0" t="0" r="12065" b="6350"/>
            <wp:docPr id="1" name="Picture 1" descr="WhatsApp Image 2024-11-13 at 12.15.26_c0219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13 at 12.15.26_c0219f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2" name="Picture 2" descr="WhatsApp Image 2024-11-13 at 12.15.30_7ad2d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5.30_7ad2d5b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7F022F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7A3730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26B89C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0637E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5E287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women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7FDAB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A052A54">
      <w:pPr>
        <w:keepNext w:val="0"/>
        <w:keepLines w:val="0"/>
        <w:widowControl/>
        <w:suppressLineNumbers w:val="0"/>
        <w:jc w:val="left"/>
      </w:pPr>
    </w:p>
    <w:p w14:paraId="1A2692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68B436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0.35</w:t>
      </w:r>
    </w:p>
    <w:p w14:paraId="002AE09A">
      <w:pPr>
        <w:keepNext w:val="0"/>
        <w:keepLines w:val="0"/>
        <w:widowControl/>
        <w:suppressLineNumbers w:val="0"/>
        <w:jc w:val="left"/>
      </w:pPr>
    </w:p>
    <w:p w14:paraId="5DD6B9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139195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.bar(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ECA74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.bar(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women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'Women'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86FE770">
      <w:pPr>
        <w:keepNext w:val="0"/>
        <w:keepLines w:val="0"/>
        <w:widowControl/>
        <w:suppressLineNumbers w:val="0"/>
        <w:jc w:val="left"/>
      </w:pPr>
    </w:p>
    <w:p w14:paraId="3AA847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.set_xlabel(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20A5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.set_ylabel(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'Scores'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893E8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.set_title(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'Scores by category and gender'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C4A94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.set_xticks(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40CA4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.set_xticklabels(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4986B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.legend()</w:t>
      </w:r>
    </w:p>
    <w:p w14:paraId="3CF1C400">
      <w:pPr>
        <w:keepNext w:val="0"/>
        <w:keepLines w:val="0"/>
        <w:widowControl/>
        <w:suppressLineNumbers w:val="0"/>
        <w:jc w:val="left"/>
      </w:pPr>
    </w:p>
    <w:p w14:paraId="0439B0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24775569">
      <w:pPr>
        <w:keepNext w:val="0"/>
        <w:keepLines w:val="0"/>
        <w:widowControl/>
        <w:suppressLineNumbers w:val="0"/>
        <w:jc w:val="left"/>
      </w:pPr>
    </w:p>
    <w:p w14:paraId="396C43C4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78498C39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3887470"/>
            <wp:effectExtent l="0" t="0" r="5080" b="177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D67BEA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3057C9"/>
    <w:rsid w:val="0CD011E6"/>
    <w:rsid w:val="0E8F7831"/>
    <w:rsid w:val="1B3348FC"/>
    <w:rsid w:val="2031358C"/>
    <w:rsid w:val="276C74A9"/>
    <w:rsid w:val="2E587BF9"/>
    <w:rsid w:val="32A42C77"/>
    <w:rsid w:val="34604F53"/>
    <w:rsid w:val="381D29D4"/>
    <w:rsid w:val="4EDE1A7C"/>
    <w:rsid w:val="5591617B"/>
    <w:rsid w:val="5C1B7B96"/>
    <w:rsid w:val="5F1D065B"/>
    <w:rsid w:val="61FD6E42"/>
    <w:rsid w:val="68503903"/>
    <w:rsid w:val="68FA4FCE"/>
    <w:rsid w:val="69624C57"/>
    <w:rsid w:val="6BA30CF3"/>
    <w:rsid w:val="74B35CBF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2024-11-14T11:59:24Z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