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7525AC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-38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979035" cy="7175500"/>
            <wp:effectExtent l="0" t="0" r="12065" b="6350"/>
            <wp:docPr id="2" name="Picture 2" descr="WhatsApp Image 2024-11-13 at 12.18.19_576ddd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13 at 12.18.19_576ddda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17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85F2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3" name="Picture 3" descr="WhatsApp Image 2024-11-13 at 12.18.24_b575ad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13 at 12.18.24_b575ad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5A91AE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 w14:paraId="1EAEE8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</w:p>
    <w:p w14:paraId="64AB51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EB8D7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exam_data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'Anastasia'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'Dima'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'Katherine'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'James'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'Emily'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'Michael'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'Matthew'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'Laura'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'Kevin'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'Jonas'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7E30E6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'score'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210F51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'attempts'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62BDAD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'qualify'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]}</w:t>
      </w:r>
    </w:p>
    <w:p w14:paraId="73A3DF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6F1039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exam_data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7B4F9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BDBA1CD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7B3187A5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2480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67BEA">
      <w:pPr>
        <w:rPr>
          <w:rFonts w:hint="default"/>
          <w:lang w:val="en-US"/>
        </w:rPr>
      </w:pPr>
    </w:p>
    <w:p w14:paraId="1BB3600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E37BC1"/>
    <w:rsid w:val="0B3057C9"/>
    <w:rsid w:val="0CD011E6"/>
    <w:rsid w:val="0E8F7831"/>
    <w:rsid w:val="1B3348FC"/>
    <w:rsid w:val="2031358C"/>
    <w:rsid w:val="276C74A9"/>
    <w:rsid w:val="2E587BF9"/>
    <w:rsid w:val="32A42C77"/>
    <w:rsid w:val="34604F53"/>
    <w:rsid w:val="359101F0"/>
    <w:rsid w:val="381D29D4"/>
    <w:rsid w:val="43882683"/>
    <w:rsid w:val="4EDE1A7C"/>
    <w:rsid w:val="5591617B"/>
    <w:rsid w:val="5C1B7B96"/>
    <w:rsid w:val="5F1D065B"/>
    <w:rsid w:val="68503903"/>
    <w:rsid w:val="68FA4FCE"/>
    <w:rsid w:val="69624C57"/>
    <w:rsid w:val="6BA30CF3"/>
    <w:rsid w:val="74B35CBF"/>
    <w:rsid w:val="78A37DB4"/>
    <w:rsid w:val="7AC9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2024-11-14T12:08:52Z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