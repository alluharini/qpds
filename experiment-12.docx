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268AA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12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62F1E058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0940" cy="8854440"/>
            <wp:effectExtent l="0" t="0" r="10160" b="3810"/>
            <wp:docPr id="2" name="Picture 2" descr="WhatsApp Image 2024-11-08 at 12.42.16_4636b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12.42.16_4636b7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2565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0940" cy="8854440"/>
            <wp:effectExtent l="0" t="0" r="10160" b="3810"/>
            <wp:docPr id="3" name="Picture 3" descr="WhatsApp Image 2024-11-08 at 12.42.19_c9a207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12.42.19_c9a207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F2B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8E75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09F7B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74B2F0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D251C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"ABCDE"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4180B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black_bg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[40m'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</w:p>
    <w:p w14:paraId="62E4C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yellow_text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[33m'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7A441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[0m'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</w:p>
    <w:p w14:paraId="4183D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iterrows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7802C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black_bg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yellow_text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:.5f}{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5374F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|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formatted_row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4F611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B61BB54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220BB96B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7647B4C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30302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C23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A71123"/>
    <w:rsid w:val="0CD011E6"/>
    <w:rsid w:val="0F83341F"/>
    <w:rsid w:val="17A66578"/>
    <w:rsid w:val="1EF34CD3"/>
    <w:rsid w:val="276C74A9"/>
    <w:rsid w:val="2E587BF9"/>
    <w:rsid w:val="34604F53"/>
    <w:rsid w:val="42E460CD"/>
    <w:rsid w:val="461B2E3B"/>
    <w:rsid w:val="5D2504E5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2024-11-08T07:16:26Z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