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7525AC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-23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</w:p>
    <w:p w14:paraId="6E79B6B5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979035" cy="7700010"/>
            <wp:effectExtent l="0" t="0" r="12065" b="15240"/>
            <wp:docPr id="2" name="Picture 2" descr="WhatsApp Image 2024-11-11 at 10.29.23_adc88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11 at 10.29.23_adc882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70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CE1B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3" name="Picture 3" descr="WhatsApp Image 2024-11-11 at 10.29.26_444179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11 at 10.29.26_444179b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7739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206BB7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</w:p>
    <w:p w14:paraId="463C63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34BD54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07E591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'Data Line'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D0E2B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'X Axis Label'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13723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'Y Axis Label'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19E94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'Line Plot from Direct Data'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38007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37A3B8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7DAD36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B5E0D57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5014F28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39831071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865" cy="4074795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67BEA">
      <w:pPr>
        <w:rPr>
          <w:rFonts w:hint="default"/>
          <w:lang w:val="en-US"/>
        </w:rPr>
      </w:pPr>
    </w:p>
    <w:p w14:paraId="63056B0D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DB07FD"/>
    <w:rsid w:val="0CD011E6"/>
    <w:rsid w:val="0E622DAF"/>
    <w:rsid w:val="274A53F7"/>
    <w:rsid w:val="276C74A9"/>
    <w:rsid w:val="2AC3128C"/>
    <w:rsid w:val="2C491BD1"/>
    <w:rsid w:val="2E587BF9"/>
    <w:rsid w:val="34604F53"/>
    <w:rsid w:val="433266E3"/>
    <w:rsid w:val="5026794E"/>
    <w:rsid w:val="57292FCF"/>
    <w:rsid w:val="5F415216"/>
    <w:rsid w:val="644B4EA9"/>
    <w:rsid w:val="68503903"/>
    <w:rsid w:val="6BA30CF3"/>
    <w:rsid w:val="6CC73E91"/>
    <w:rsid w:val="78A37DB4"/>
    <w:rsid w:val="7AD6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2024-11-11T05:22:11Z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