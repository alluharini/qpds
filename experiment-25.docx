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-25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74CEB4EB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670165"/>
            <wp:effectExtent l="0" t="0" r="12065" b="6985"/>
            <wp:docPr id="2" name="Picture 2" descr="WhatsApp Image 2024-11-11 at 10.29.52_cffc2a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1 at 10.29.52_cffc2a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6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BEF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7C9506B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1 at 10.29.56_817391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1 at 10.29.56_817391e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7739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668F35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7ADB44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69F7F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0ED80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1C651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B55B9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'Line 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11E3D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'Line 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24D4F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'Line 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7351E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29418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'Multiple Lines with Different Properties'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83C0D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'X-axis'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AD97A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'Y-axis'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A3B21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2739B8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F87C731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39731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7BEA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3057C9"/>
    <w:rsid w:val="0CD011E6"/>
    <w:rsid w:val="0E8F7831"/>
    <w:rsid w:val="1B3348FC"/>
    <w:rsid w:val="2031358C"/>
    <w:rsid w:val="276C74A9"/>
    <w:rsid w:val="2E587BF9"/>
    <w:rsid w:val="32A42C77"/>
    <w:rsid w:val="34604F53"/>
    <w:rsid w:val="381D29D4"/>
    <w:rsid w:val="4EDE1A7C"/>
    <w:rsid w:val="5591617B"/>
    <w:rsid w:val="5C1B7B96"/>
    <w:rsid w:val="5F1D065B"/>
    <w:rsid w:val="68503903"/>
    <w:rsid w:val="68FA4FCE"/>
    <w:rsid w:val="69624C57"/>
    <w:rsid w:val="6BA30CF3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2024-11-11T05:23:26Z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