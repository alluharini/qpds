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EXPERIMENT-1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Book: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7626350"/>
            <wp:effectExtent l="0" t="0" r="5715" b="12700"/>
            <wp:docPr id="2" name="Picture 2" descr="WhatsApp Image 2024-11-06 at 10.34.12_d22124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6 at 10.34.12_d22124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18380" cy="8854440"/>
            <wp:effectExtent l="0" t="0" r="1270" b="3810"/>
            <wp:docPr id="3" name="Picture 3" descr="WhatsApp Image 2024-11-06 at 10.34.13_f60ee2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6 at 10.34.13_f60ee2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'DEPARTMENT_ID'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distinct_departments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'DEPARTMENT_ID'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drop_duplicates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distinct_departments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4310" cy="1267460"/>
            <wp:effectExtent l="0" t="0" r="254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326707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587BF9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2024-11-06T05:09:55Z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91C25B6B04D34104ABC8E8308F711EFB_11</vt:lpwstr>
  </property>
</Properties>
</file>