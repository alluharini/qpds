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-21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0296C676">
      <w:pPr>
        <w:ind w:firstLine="2041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732395"/>
            <wp:effectExtent l="0" t="0" r="12065" b="1905"/>
            <wp:docPr id="5" name="Picture 5" descr="WhatsApp Image 2024-11-11 at 10.29.07_b1797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1-11 at 10.29.07_b17973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73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CB25">
      <w:pPr>
        <w:ind w:firstLine="2041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748020" cy="8509000"/>
            <wp:effectExtent l="0" t="0" r="5080" b="6350"/>
            <wp:docPr id="4" name="Picture 4" descr="WhatsApp Image 2024-11-11 at 10.29.03_dc1b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1-11 at 10.29.03_dc1b108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85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9DFEC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6FB7739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0F20C7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2C4183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391C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'Bob'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'CHARLIE'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'david'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78752D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'City'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'New York'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'LOS ANGELES'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'Chicago'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'houston'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6E9E26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27250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C319A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3A5F69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47491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7AF1770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A28AE70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698CEB29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230" cy="7353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7BE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D011E6"/>
    <w:rsid w:val="0EE020B1"/>
    <w:rsid w:val="0FA62D3A"/>
    <w:rsid w:val="178E0608"/>
    <w:rsid w:val="21E83A2C"/>
    <w:rsid w:val="276C74A9"/>
    <w:rsid w:val="2CA227B7"/>
    <w:rsid w:val="2E587BF9"/>
    <w:rsid w:val="34604F53"/>
    <w:rsid w:val="414106D8"/>
    <w:rsid w:val="426E0A73"/>
    <w:rsid w:val="4CB77D24"/>
    <w:rsid w:val="4DDC2AE2"/>
    <w:rsid w:val="68503903"/>
    <w:rsid w:val="6BA30CF3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2024-11-11T05:20:47Z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