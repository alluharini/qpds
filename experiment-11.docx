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B30736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EXPERIMENT-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11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</w:p>
    <w:p w14:paraId="5F78BFAA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80940" cy="8854440"/>
            <wp:effectExtent l="0" t="0" r="10160" b="3810"/>
            <wp:docPr id="2" name="Picture 2" descr="WhatsApp Image 2024-11-08 at 12.42.08_c24d8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08 at 12.42.08_c24d84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B910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80940" cy="8854440"/>
            <wp:effectExtent l="0" t="0" r="10160" b="3810"/>
            <wp:docPr id="3" name="Picture 3" descr="WhatsApp Image 2024-11-08 at 12.42.09_edfb15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08 at 12.42.09_edfb15e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2CF7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283DBE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</w:p>
    <w:p w14:paraId="4E4E74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6F1063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1F114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randn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"ABCDE"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0B09FF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nan_indices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)]</w:t>
      </w:r>
    </w:p>
    <w:p w14:paraId="02F304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nan_indices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1D6726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</w:p>
    <w:p w14:paraId="59A75F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highlighted_df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0C3945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highlighted_df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highlighted_df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fillna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5F26B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highlighted_df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E2076CB">
      <w:pPr>
        <w:keepNext w:val="0"/>
        <w:keepLines w:val="0"/>
        <w:widowControl/>
        <w:suppressLineNumbers w:val="0"/>
        <w:ind w:left="0" w:leftChars="0" w:firstLine="0" w:firstLineChars="0"/>
        <w:jc w:val="left"/>
      </w:pPr>
    </w:p>
    <w:p w14:paraId="4CBC1571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00AAECEC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15182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D011E6"/>
    <w:rsid w:val="0EE020B1"/>
    <w:rsid w:val="178E0608"/>
    <w:rsid w:val="276C74A9"/>
    <w:rsid w:val="2E587BF9"/>
    <w:rsid w:val="34604F53"/>
    <w:rsid w:val="4CB77D24"/>
    <w:rsid w:val="68503903"/>
    <w:rsid w:val="6BA30CF3"/>
    <w:rsid w:val="78A3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2024-11-08T07:15:46Z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