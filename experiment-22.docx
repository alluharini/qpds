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7525AC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-22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</w:p>
    <w:p w14:paraId="3B1CB8F3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367270"/>
            <wp:effectExtent l="0" t="0" r="12065" b="5080"/>
            <wp:docPr id="2" name="Picture 2" descr="WhatsApp Image 2024-11-11 at 10.29.12_39782b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9.12_39782b1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36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A145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9.15_1fce84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9.15_1fce841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7739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08B4AB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5E2C71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DD89F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31F5F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'Line Plot'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B7EFB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'X Axis 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324D0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ylabel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'Y Axis Label'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802D5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'Simple Line Plot'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B291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383DF8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55A1D7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7C0428D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83B9D04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39C5D82A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3961130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67BEA">
      <w:pPr>
        <w:rPr>
          <w:rFonts w:hint="default"/>
          <w:lang w:val="en-US"/>
        </w:rPr>
      </w:pPr>
    </w:p>
    <w:p w14:paraId="39661E1E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619454B"/>
    <w:rsid w:val="09A71123"/>
    <w:rsid w:val="0CD011E6"/>
    <w:rsid w:val="0F83341F"/>
    <w:rsid w:val="163C6C95"/>
    <w:rsid w:val="17A66578"/>
    <w:rsid w:val="1EF34CD3"/>
    <w:rsid w:val="276C74A9"/>
    <w:rsid w:val="2E587BF9"/>
    <w:rsid w:val="2E92122C"/>
    <w:rsid w:val="337A475A"/>
    <w:rsid w:val="34604F53"/>
    <w:rsid w:val="354D7A8D"/>
    <w:rsid w:val="42E460CD"/>
    <w:rsid w:val="461B2E3B"/>
    <w:rsid w:val="50D221BB"/>
    <w:rsid w:val="5D2504E5"/>
    <w:rsid w:val="68503903"/>
    <w:rsid w:val="6BA30CF3"/>
    <w:rsid w:val="78A3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2024-11-11T05:21:32Z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