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30736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8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2148B910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025640"/>
            <wp:effectExtent l="0" t="0" r="7620" b="3810"/>
            <wp:docPr id="2" name="Picture 2" descr="WhatsApp Image 2024-11-08 at 09.15.19_55ce3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8 at 09.15.19_55ce3d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br w:type="textWrapping"/>
      </w:r>
    </w:p>
    <w:p w14:paraId="7E3FE231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</w:p>
    <w:p w14:paraId="08B41811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025640"/>
            <wp:effectExtent l="0" t="0" r="7620" b="3810"/>
            <wp:docPr id="3" name="Picture 3" descr="WhatsApp Image 2024-11-08 at 09.15.20_caead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8 at 09.15.20_caeadcf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</w:p>
    <w:p w14:paraId="27B22A64"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602D264F"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72160B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4455F4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8B724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'OrderDate'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1DA33C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'1-6-18'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'1-23-18'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'2-9-18'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'2-26-18'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'3-15-18'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'4-1-18'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'4-18-18'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'5-5-18'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31B66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'5-22-18'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'6-8-18'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'6-25-18'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'7-12-18'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'7-29-18'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'8-15-18'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'9-1-18'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'9-18-18'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0B3457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'10-22-18'</w:t>
      </w:r>
    </w:p>
    <w:p w14:paraId="0E50E4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71B5EE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'Region'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1803F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13D2C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</w:p>
    <w:p w14:paraId="14AAC1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9FA29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42A753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'Timothy'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'Timothy'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CC6EC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D1EF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</w:p>
    <w:p w14:paraId="382689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4ED308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11C986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'Shelli'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'Stephen'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'Steven'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357985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'Karen'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4C93BF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</w:p>
    <w:p w14:paraId="318C1E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4CB99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205248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'Cell Phone'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DAB5F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12558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'Desk'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'Video Games'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'Cell Phone'</w:t>
      </w:r>
    </w:p>
    <w:p w14:paraId="115DD9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2E0AB0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29622A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</w:t>
      </w:r>
    </w:p>
    <w:p w14:paraId="0793B6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32B6E4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'Unit_price'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11662E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4FC947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58.50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225.00</w:t>
      </w:r>
    </w:p>
    <w:p w14:paraId="7FA717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386006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2AF0AE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113810.00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43128.00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6075.00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67088.00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89850.00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107820.00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8A836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38336.00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107820.00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41930.00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936.00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0AC282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14400.00</w:t>
      </w:r>
    </w:p>
    <w:p w14:paraId="7F658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5D1B24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C640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87443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C6393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'Total_Units_Sold'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57C1A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0675C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E2076CB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 w14:paraId="4CBC1571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00AAECEC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6690" cy="85979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D011E6"/>
    <w:rsid w:val="0E622DAF"/>
    <w:rsid w:val="274A53F7"/>
    <w:rsid w:val="276C74A9"/>
    <w:rsid w:val="2C491BD1"/>
    <w:rsid w:val="2E587BF9"/>
    <w:rsid w:val="34604F53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2024-11-08T04:11:39Z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