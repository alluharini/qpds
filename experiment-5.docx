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624" w:firstLineChars="726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EXPERIMENT-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5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LabBook: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3675" cy="7868920"/>
            <wp:effectExtent l="0" t="0" r="3175" b="17780"/>
            <wp:docPr id="6" name="Picture 6" descr="WhatsApp Image 2024-11-06 at 10.34.16_d607c6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4-11-06 at 10.34.16_d607c6c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86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310380" cy="7520940"/>
            <wp:effectExtent l="0" t="0" r="13970" b="3810"/>
            <wp:docPr id="7" name="Picture 7" descr="WhatsApp Image 2024-11-06 at 10.34.16_f25334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4-11-06 at 10.34.16_f25334d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0380" cy="752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br w:type="textWrapping"/>
      </w: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br w:type="page"/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Sample code: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yfinance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yf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yf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download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'GOOGL'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'2023-01-01'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'2023-10-01'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sample_data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'Volume'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]].head(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sample_data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.plot(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'bar'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"Alphabet Inc. Trading Volume"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'Date'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'Volume'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Sample output: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6690" cy="3275330"/>
            <wp:effectExtent l="0" t="0" r="10160" b="127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126"/>
      </w:pPr>
      <w:r>
        <w:separator/>
      </w:r>
    </w:p>
  </w:endnote>
  <w:endnote w:type="continuationSeparator" w:id="1">
    <w:p>
      <w:pPr>
        <w:spacing w:line="240" w:lineRule="auto"/>
        <w:ind w:left="12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left="126"/>
      </w:pPr>
      <w:r>
        <w:separator/>
      </w:r>
    </w:p>
  </w:footnote>
  <w:footnote w:type="continuationSeparator" w:id="1">
    <w:p>
      <w:pPr>
        <w:spacing w:line="360" w:lineRule="auto"/>
        <w:ind w:left="126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87BF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CD011E6"/>
    <w:rsid w:val="276C74A9"/>
    <w:rsid w:val="2E587BF9"/>
    <w:rsid w:val="68503903"/>
    <w:rsid w:val="6BA30CF3"/>
    <w:rsid w:val="78A3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126" w:leftChars="63" w:firstLine="363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left="126" w:leftChars="63" w:firstLine="363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2024-11-06T04:55:00Z</dcterms:created>
  <dc:creator>Allu Harini</dc:creator>
  <cp:lastModifiedBy>Allu Harini</cp:lastModifiedBy>
  <dcterms:modified xsi:type="dcterms:W3CDTF">2024-11-06T06:57:05Z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91C25B6B04D34104ABC8E8308F711EFB_11</vt:lpwstr>
  </property>
</Properties>
</file>