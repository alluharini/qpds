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30736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7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5F78BFAA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2" name="Picture 2" descr="WhatsApp Image 2024-11-08 at 09.15.17_12ce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09.15.17_12ce5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B910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 w14:paraId="08B41811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3" name="Picture 3" descr="WhatsApp Image 2024-11-08 at 09.15.18_a3b3a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09.15.18_a3b3a1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27B22A64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61AD2CF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4455A5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36B0D2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7164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'OrderDate'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BA23C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'1-23-18'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'2-26-18'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5590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'5-22-18'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'6-25-18'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'7-12-18'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'7-29-18'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'8-15-18'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9B99C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'10-22-18'</w:t>
      </w:r>
    </w:p>
    <w:p w14:paraId="064EE4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484FD9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3E227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D41E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</w:p>
    <w:p w14:paraId="39DF52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779277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4CE8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2A538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1768A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</w:p>
    <w:p w14:paraId="2600AE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C996E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7D6151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'Shelli'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'Stephen'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'Steven'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B0B0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B2255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</w:p>
    <w:p w14:paraId="5C0325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B10C4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55A545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3CB28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543B7A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'Desk'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'Video Games'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</w:p>
    <w:p w14:paraId="0AF461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9FDC0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C1146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</w:p>
    <w:p w14:paraId="13D897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49D591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'Unit_price'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3A2AF9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573F92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</w:p>
    <w:p w14:paraId="12C472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77D39D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7A800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113810.00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43128.00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6075.00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67088.00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89850.00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F4B6B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38336.00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41930.00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D1AA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14400.00</w:t>
      </w:r>
    </w:p>
    <w:p w14:paraId="44A012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382BD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7588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A85A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E87E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'Max_Sale_amt'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'Min_Sale_amt'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45A64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2945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02D264F">
      <w:pPr>
        <w:keepNext w:val="0"/>
        <w:keepLines w:val="0"/>
        <w:widowControl/>
        <w:suppressLineNumbers w:val="0"/>
        <w:jc w:val="left"/>
      </w:pPr>
    </w:p>
    <w:p w14:paraId="1E2076C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4CBC157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00AAECEC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2947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1EF34CD3"/>
    <w:rsid w:val="276C74A9"/>
    <w:rsid w:val="2E587BF9"/>
    <w:rsid w:val="34604F53"/>
    <w:rsid w:val="42E460CD"/>
    <w:rsid w:val="461B2E3B"/>
    <w:rsid w:val="5D2504E5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2024-11-08T04:10:36Z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