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507B1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-26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851140"/>
            <wp:effectExtent l="0" t="0" r="12065" b="16510"/>
            <wp:docPr id="2" name="Picture 2" descr="WhatsApp Image 2024-11-13 at 12.14.21_c583c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3 at 12.14.21_c583c09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8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10FE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3 at 12.14.33_f3e37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3 at 12.14.33_f3e3758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85F2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53893C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6FBAC7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'Harini'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'Tejaswini'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'Sowmya'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'Meghana'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55E773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1CEB6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96F17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Create a figure with different plots</w:t>
      </w:r>
    </w:p>
    <w:p w14:paraId="1166EC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5FEBB6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Line chart</w:t>
      </w:r>
    </w:p>
    <w:p w14:paraId="5150ED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5530D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3BC9B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'Line Chart'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0BA5F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Bar plot</w:t>
      </w:r>
    </w:p>
    <w:p w14:paraId="154EDD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147A2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565B0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'Bar Plot'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C7290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Scatter plot</w:t>
      </w:r>
    </w:p>
    <w:p w14:paraId="075547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5C216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50CE0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'Scatter Plot'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5AE9A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Pie chart (without percentages)</w:t>
      </w:r>
    </w:p>
    <w:p w14:paraId="2D606A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5BF93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851B4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'Pie Chart'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bookmarkStart w:id="0" w:name="_GoBack"/>
      <w:bookmarkEnd w:id="0"/>
    </w:p>
    <w:p w14:paraId="7BB11D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25C6F1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4BDBA1CD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6DCD863F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8595" cy="3740150"/>
            <wp:effectExtent l="0" t="0" r="8255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3FF6">
      <w:pPr>
        <w:rPr>
          <w:rFonts w:hint="default"/>
          <w:lang w:val="en-US"/>
        </w:rPr>
      </w:pPr>
    </w:p>
    <w:p w14:paraId="1BB3600C">
      <w:pPr>
        <w:rPr>
          <w:rFonts w:hint="default"/>
          <w:lang w:val="en-US"/>
        </w:rPr>
      </w:pPr>
    </w:p>
    <w:p w14:paraId="77E639C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D011E6"/>
    <w:rsid w:val="0EE020B1"/>
    <w:rsid w:val="0FA62D3A"/>
    <w:rsid w:val="178E0608"/>
    <w:rsid w:val="21E83A2C"/>
    <w:rsid w:val="276C74A9"/>
    <w:rsid w:val="2CA227B7"/>
    <w:rsid w:val="2DE357F7"/>
    <w:rsid w:val="2E587BF9"/>
    <w:rsid w:val="34604F53"/>
    <w:rsid w:val="414106D8"/>
    <w:rsid w:val="426E0A73"/>
    <w:rsid w:val="4CB77D24"/>
    <w:rsid w:val="4DDC2AE2"/>
    <w:rsid w:val="50E57BEF"/>
    <w:rsid w:val="68503903"/>
    <w:rsid w:val="6BA30CF3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1751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2024-11-14T11:54:28Z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