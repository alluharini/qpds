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EB8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-28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1EE7392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269230" cy="7693025"/>
            <wp:effectExtent l="0" t="0" r="7620" b="3175"/>
            <wp:docPr id="2" name="Picture 2" descr="WhatsApp Image 2024-11-13 at 12.15.02_27fd6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02_27fd6e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5.07_5ec97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5.07_5ec9785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45EF5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28170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64A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'C#'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'C++'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8502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A29C808">
      <w:pPr>
        <w:keepNext w:val="0"/>
        <w:keepLines w:val="0"/>
        <w:widowControl/>
        <w:suppressLineNumbers w:val="0"/>
        <w:jc w:val="left"/>
      </w:pPr>
    </w:p>
    <w:p w14:paraId="1328B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16C1E68">
      <w:pPr>
        <w:keepNext w:val="0"/>
        <w:keepLines w:val="0"/>
        <w:widowControl/>
        <w:suppressLineNumbers w:val="0"/>
        <w:jc w:val="left"/>
      </w:pPr>
    </w:p>
    <w:p w14:paraId="49137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A64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(%)'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011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EE8D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of 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F04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7AAB906">
      <w:pPr>
        <w:keepNext w:val="0"/>
        <w:keepLines w:val="0"/>
        <w:widowControl/>
        <w:suppressLineNumbers w:val="0"/>
        <w:jc w:val="left"/>
      </w:pPr>
    </w:p>
    <w:p w14:paraId="4F34BCF0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7D0E0934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39363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48BF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p w14:paraId="119566D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DB07FD"/>
    <w:rsid w:val="0CD011E6"/>
    <w:rsid w:val="0E622DAF"/>
    <w:rsid w:val="19437B1B"/>
    <w:rsid w:val="274A53F7"/>
    <w:rsid w:val="276C74A9"/>
    <w:rsid w:val="2AC3128C"/>
    <w:rsid w:val="2C491BD1"/>
    <w:rsid w:val="2E587BF9"/>
    <w:rsid w:val="34604F53"/>
    <w:rsid w:val="433266E3"/>
    <w:rsid w:val="49103782"/>
    <w:rsid w:val="5026794E"/>
    <w:rsid w:val="57292FCF"/>
    <w:rsid w:val="5F415216"/>
    <w:rsid w:val="644B4EA9"/>
    <w:rsid w:val="68503903"/>
    <w:rsid w:val="6BA30CF3"/>
    <w:rsid w:val="6CC73E91"/>
    <w:rsid w:val="78A37DB4"/>
    <w:rsid w:val="7AD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2024-11-14T11:56:53Z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