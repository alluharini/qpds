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30736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9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5F78BFAA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2" name="Picture 2" descr="WhatsApp Image 2024-11-08 at 09.15.20_7a5c9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09.15.20_7a5c92d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B910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 w14:paraId="08B41811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3" name="Picture 3" descr="WhatsApp Image 2024-11-08 at 09.15.21_f9bdc2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09.15.21_f9bdc2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27B22A64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468AD1BB">
      <w:pP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69116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455820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0F86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'OrderDate'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349EE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'1-23-18'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'2-26-18'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FD11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'5-22-18'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'6-25-18'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'7-12-18'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'7-29-18'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'8-15-18'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54D86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'10-22-18'</w:t>
      </w:r>
    </w:p>
    <w:p w14:paraId="385744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7069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7DCE6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7E4B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</w:p>
    <w:p w14:paraId="27CE8A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6FD45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6CF0B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69FB8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F2F9C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</w:p>
    <w:p w14:paraId="05E7AC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1AC1AE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3851D6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'Shelli'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'Stephen'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'Steven'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9EA3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0EF47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</w:p>
    <w:p w14:paraId="602C59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4CB093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C48B0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6DB63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F7C97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'Desk'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'Video Games'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</w:p>
    <w:p w14:paraId="74FDF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05345D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B28BA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</w:p>
    <w:p w14:paraId="39D70D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C03EA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'Unit_price'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D5ED0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5FEA6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</w:p>
    <w:p w14:paraId="772090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13BCE1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7EA9F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113810.00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43128.00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6075.00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67088.00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89850.00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0E056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38336.00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41930.00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42F7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14400.00</w:t>
      </w:r>
    </w:p>
    <w:p w14:paraId="3FDD0B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47EC8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DAA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80492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EE2D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3EDC3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02D264F">
      <w:pPr>
        <w:keepNext w:val="0"/>
        <w:keepLines w:val="0"/>
        <w:widowControl/>
        <w:suppressLineNumbers w:val="0"/>
        <w:jc w:val="left"/>
      </w:pPr>
    </w:p>
    <w:p w14:paraId="1E2076C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4CBC157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00AAECEC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1657985"/>
            <wp:effectExtent l="0" t="0" r="825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463AD1"/>
    <w:rsid w:val="0CD011E6"/>
    <w:rsid w:val="276C74A9"/>
    <w:rsid w:val="28876F6E"/>
    <w:rsid w:val="2E587BF9"/>
    <w:rsid w:val="34604F53"/>
    <w:rsid w:val="67193093"/>
    <w:rsid w:val="68503903"/>
    <w:rsid w:val="6BA30CF3"/>
    <w:rsid w:val="703A2630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2024-11-08T04:12:31Z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