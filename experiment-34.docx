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-34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4979035" cy="7823200"/>
            <wp:effectExtent l="0" t="0" r="12065" b="6350"/>
            <wp:docPr id="2" name="Picture 2" descr="WhatsApp Image 2024-11-13 at 12.16.15_24be66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6.15_24be66f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3 at 12.16.29_1c716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3 at 12.16.29_1c7164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79F73C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63E17E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704FB7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72DDA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34F9C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CC52B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Random sizes for the balls</w:t>
      </w:r>
    </w:p>
    <w:p w14:paraId="139813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69A3A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'Scatter Plot with Random Ball Sizes'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B48DA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7059F137">
      <w:pPr>
        <w:keepNext w:val="0"/>
        <w:keepLines w:val="0"/>
        <w:widowControl/>
        <w:suppressLineNumbers w:val="0"/>
        <w:jc w:val="left"/>
      </w:pPr>
    </w:p>
    <w:p w14:paraId="3A167AB4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2C60200B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8004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7BEA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3B04BE"/>
    <w:rsid w:val="0B3057C9"/>
    <w:rsid w:val="0CD011E6"/>
    <w:rsid w:val="0E8F7831"/>
    <w:rsid w:val="1B3348FC"/>
    <w:rsid w:val="2031358C"/>
    <w:rsid w:val="276C74A9"/>
    <w:rsid w:val="2E587BF9"/>
    <w:rsid w:val="32A42C77"/>
    <w:rsid w:val="34604F53"/>
    <w:rsid w:val="381D29D4"/>
    <w:rsid w:val="4EDE1A7C"/>
    <w:rsid w:val="5591617B"/>
    <w:rsid w:val="5C1B7B96"/>
    <w:rsid w:val="5F1D065B"/>
    <w:rsid w:val="68503903"/>
    <w:rsid w:val="68FA4FCE"/>
    <w:rsid w:val="69624C57"/>
    <w:rsid w:val="6BA30CF3"/>
    <w:rsid w:val="6C8F792C"/>
    <w:rsid w:val="74B35CBF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2024-11-14T12:04:59Z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